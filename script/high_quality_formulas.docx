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高质量LaTeX公式文档</w:t>
      </w:r>
    </w:p>
    <w:p>
      <w:r>
        <w:t>公式 1: E = mc^2</w:t>
      </w:r>
    </w:p>
    <w:p>
      <w:r>
        <w:t>公式 2: \int_{-\infty}^{\infty} e^{-x^2} dx = \sqrt{\pi}</w:t>
      </w:r>
    </w:p>
    <w:p>
      <w:r>
        <w:t>公式 3: \frac{\partial f}{\partial t} + \nabla \cdot \mathbf{J} =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