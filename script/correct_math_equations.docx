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正确的数学公式示例</w:t>
      </w:r>
    </w:p>
    <w:p>
      <w:r>
        <m:oMath>
          <m:r>
            <m:t>E=mc</m:t>
          </m:r>
          <m:sSup>
            <m:e>
              <m:r>
                <m:t>2</m:t>
              </m:r>
            </m:e>
            <m:sup>
              <m:r>
                <m:t>2</m:t>
              </m:r>
            </m:sup>
          </m:sSup>
        </m:oMath>
      </w:r>
    </w:p>
    <w:p>
      <w:r>
        <m:oMath>
          <m:r>
            <m:t>a</m:t>
          </m:r>
          <m:sSup>
            <m:e>
              <m:r>
                <m:t>2</m:t>
              </m:r>
            </m:e>
            <m:sup>
              <m:r>
                <m:t>2</m:t>
              </m:r>
            </m:sup>
          </m:sSup>
        </m:oMath>
      </w:r>
    </w:p>
    <w:p>
      <w:r>
        <m:oMath>
          <m:r>
            <m:t>+b</m:t>
          </m:r>
          <m:sSup>
            <m:e>
              <m:r>
                <m:t>2</m:t>
              </m:r>
            </m:e>
            <m:sup>
              <m:r>
                <m:t>2</m:t>
              </m:r>
            </m:sup>
          </m:sSup>
        </m:oMath>
      </w:r>
    </w:p>
    <w:p>
      <w:r>
        <m:oMath>
          <m:r>
            <m:t>=c</m:t>
          </m:r>
          <m:sSup>
            <m:e>
              <m:r>
                <m:t>2</m:t>
              </m:r>
            </m:e>
            <m:sup>
              <m:r>
                <m:t>2</m:t>
              </m:r>
            </m:sup>
          </m:sSup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